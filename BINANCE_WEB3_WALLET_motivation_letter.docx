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Motivation Letter</w:t>
      </w:r>
    </w:p>
    <w:p>
      <w:r>
        <w:t>Dear Hiring Manager,</w:t>
        <w:br/>
        <w:br/>
        <w:t>I am writing to convey my profound interest in the Web3 Wallet Product Manager position at Binance. Binance possesses a remarkable reputation in the blockchain space, and the opportunity to contribute to such a transformative organization aligns perfectly with my professional aspirations. My extensive background in project management, stakeholder management, and strategic planning, combined with my hands-on experience in blockchain development, makes me an excellent fit for this role.</w:t>
        <w:br/>
        <w:br/>
        <w:t>For the past eight years, I’ve honed my project management skills across various industries, with the last two in the blockchain development sector at DappAstra. My last position was particularly catalytic, where as a COO, I successfully coordinated a network of freelance developers, driving the creation of fit-for-purpose, high-quality blockchain solutions. Under my stewardship, we secured three grants and participated in a hackathon, a testament to our team's quality and dedication.</w:t>
        <w:br/>
        <w:br/>
        <w:t>One of my professional strengths is stakeholder management, a skill I have polished over the years. In my role at Master Data Partners, I streamlined cross-functional team collaboration and ensured alignment between different teams, reducing the workload for our analysis phase by 90-95%. I firmly believe that my capacity to effectively liaise between diverse teams will be valuable in coordinating the development of the Web3 Wallet at Binance.</w:t>
        <w:br/>
        <w:br/>
        <w:t>Understanding data's role in product development, I developed my skills in data and business analysis. As a Data Governance Analyst at Atlas Copco, I initiated a data quality assessment framework, and at PGZ International, I spearheaded a program leading to a whopping 185% increase in data quality, generating additional revenue of €100K. Coupled with my aptitude and experience in tools like Power BI, JIRA, Confluence, and Qlik Sense, I can offer data-driven insights to enhance product development and align it with Binance's overall business strategy.</w:t>
        <w:br/>
        <w:br/>
        <w:t>Finally, my acumen in business strategy, polished over two years, can provide Binance with a broader perspective based on operational efficiency and market trends. My role as a Business Analyst at Delta allows me to turn business needs into IT solutions, successfully delivering five PowerBI dashboards during my tenure.</w:t>
        <w:br/>
        <w:br/>
        <w:t>What attracts me to this position at Binance is the opportunity to immerse myself in a project that has the potential to redefine the way we transact online. As someone who lives and breathes blockchain and business management, I envision my role as not just developing a wallet but a holistic platform that ensures seamless transactions, optimizes user experience, and maintains exemplary security.</w:t>
        <w:br/>
        <w:br/>
        <w:t>Thank you for considering my application. I am enthusiastic about the prospect of joining Binance and contributing to your mission in this exciting role. I'm confident that my unique expertise would be a valuable addition to your dedicated team. I look forward to the possibility of discussing this opportunity with you further.</w:t>
        <w:br/>
        <w:br/>
        <w:t>Sincerely,</w:t>
        <w:br/>
        <w:t>[Your Name]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